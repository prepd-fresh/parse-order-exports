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6A" w:rsidRDefault="002F7180">
      <w:bookmarkStart w:id="0" w:name="_GoBack"/>
      <w:bookmarkEnd w:id="0"/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 wp14:anchorId="679F5F4E" wp14:editId="68180F59">
                <wp:simplePos x="0" y="0"/>
                <wp:positionH relativeFrom="page">
                  <wp:posOffset>5788660</wp:posOffset>
                </wp:positionH>
                <wp:positionV relativeFrom="page">
                  <wp:posOffset>389255</wp:posOffset>
                </wp:positionV>
                <wp:extent cx="1600200" cy="603250"/>
                <wp:effectExtent l="0" t="0" r="19050" b="25400"/>
                <wp:wrapNone/>
                <wp:docPr id="42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C15A45" id="AutoShape 61" o:spid="_x0000_s1026" style="position:absolute;margin-left:455.8pt;margin-top:30.65pt;width:126pt;height:47.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05FE1D0A" wp14:editId="00ACBB83">
                <wp:simplePos x="0" y="0"/>
                <wp:positionH relativeFrom="page">
                  <wp:posOffset>5788660</wp:posOffset>
                </wp:positionH>
                <wp:positionV relativeFrom="page">
                  <wp:posOffset>992505</wp:posOffset>
                </wp:positionV>
                <wp:extent cx="1600200" cy="603250"/>
                <wp:effectExtent l="0" t="0" r="19050" b="25400"/>
                <wp:wrapNone/>
                <wp:docPr id="42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7503C4" id="AutoShape 57" o:spid="_x0000_s1026" style="position:absolute;margin-left:455.8pt;margin-top:78.15pt;width:126pt;height:47.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57059BBC" wp14:editId="0D345224">
                <wp:simplePos x="0" y="0"/>
                <wp:positionH relativeFrom="page">
                  <wp:posOffset>5788660</wp:posOffset>
                </wp:positionH>
                <wp:positionV relativeFrom="page">
                  <wp:posOffset>1595755</wp:posOffset>
                </wp:positionV>
                <wp:extent cx="1600200" cy="603250"/>
                <wp:effectExtent l="0" t="0" r="19050" b="25400"/>
                <wp:wrapNone/>
                <wp:docPr id="42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20A28" id="AutoShape 53" o:spid="_x0000_s1026" style="position:absolute;margin-left:455.8pt;margin-top:125.65pt;width:126pt;height:47.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4FE2B0BA" wp14:editId="46A2B52C">
                <wp:simplePos x="0" y="0"/>
                <wp:positionH relativeFrom="page">
                  <wp:posOffset>5788660</wp:posOffset>
                </wp:positionH>
                <wp:positionV relativeFrom="page">
                  <wp:posOffset>2199640</wp:posOffset>
                </wp:positionV>
                <wp:extent cx="1600200" cy="603250"/>
                <wp:effectExtent l="0" t="0" r="19050" b="25400"/>
                <wp:wrapNone/>
                <wp:docPr id="42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0DEC7" id="AutoShape 49" o:spid="_x0000_s1026" style="position:absolute;margin-left:455.8pt;margin-top:173.2pt;width:126pt;height:47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76240625" wp14:editId="5F0CC2A2">
                <wp:simplePos x="0" y="0"/>
                <wp:positionH relativeFrom="page">
                  <wp:posOffset>5788660</wp:posOffset>
                </wp:positionH>
                <wp:positionV relativeFrom="page">
                  <wp:posOffset>2802890</wp:posOffset>
                </wp:positionV>
                <wp:extent cx="1600200" cy="603250"/>
                <wp:effectExtent l="0" t="0" r="19050" b="25400"/>
                <wp:wrapNone/>
                <wp:docPr id="42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F6E49B" id="AutoShape 45" o:spid="_x0000_s1026" style="position:absolute;margin-left:455.8pt;margin-top:220.7pt;width:126pt;height:47.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800A32D" wp14:editId="5B80C60B">
                <wp:simplePos x="0" y="0"/>
                <wp:positionH relativeFrom="page">
                  <wp:posOffset>5788660</wp:posOffset>
                </wp:positionH>
                <wp:positionV relativeFrom="page">
                  <wp:posOffset>3406775</wp:posOffset>
                </wp:positionV>
                <wp:extent cx="1600200" cy="603250"/>
                <wp:effectExtent l="0" t="0" r="19050" b="25400"/>
                <wp:wrapNone/>
                <wp:docPr id="43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8DE288" id="AutoShape 41" o:spid="_x0000_s1026" style="position:absolute;margin-left:455.8pt;margin-top:268.25pt;width:126pt;height:47.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2F32E7" wp14:editId="33C08EE0">
                <wp:simplePos x="0" y="0"/>
                <wp:positionH relativeFrom="page">
                  <wp:posOffset>5788660</wp:posOffset>
                </wp:positionH>
                <wp:positionV relativeFrom="page">
                  <wp:posOffset>4010025</wp:posOffset>
                </wp:positionV>
                <wp:extent cx="1600200" cy="603250"/>
                <wp:effectExtent l="0" t="0" r="19050" b="25400"/>
                <wp:wrapNone/>
                <wp:docPr id="43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B2D98" id="AutoShape 37" o:spid="_x0000_s1026" style="position:absolute;margin-left:455.8pt;margin-top:315.75pt;width:126pt;height:47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82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BED8BC0" wp14:editId="0317015F">
                <wp:simplePos x="0" y="0"/>
                <wp:positionH relativeFrom="page">
                  <wp:posOffset>5788660</wp:posOffset>
                </wp:positionH>
                <wp:positionV relativeFrom="page">
                  <wp:posOffset>4613275</wp:posOffset>
                </wp:positionV>
                <wp:extent cx="1600200" cy="603250"/>
                <wp:effectExtent l="0" t="0" r="19050" b="25400"/>
                <wp:wrapNone/>
                <wp:docPr id="4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526A67" id="AutoShape 33" o:spid="_x0000_s1026" style="position:absolute;margin-left:455.8pt;margin-top:363.25pt;width:126pt;height:47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1AF4BB14" wp14:editId="39B9B479">
                <wp:simplePos x="0" y="0"/>
                <wp:positionH relativeFrom="page">
                  <wp:posOffset>5788660</wp:posOffset>
                </wp:positionH>
                <wp:positionV relativeFrom="page">
                  <wp:posOffset>5217160</wp:posOffset>
                </wp:positionV>
                <wp:extent cx="1600200" cy="603250"/>
                <wp:effectExtent l="0" t="0" r="19050" b="25400"/>
                <wp:wrapNone/>
                <wp:docPr id="43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E8F4CD" id="AutoShape 29" o:spid="_x0000_s1026" style="position:absolute;margin-left:455.8pt;margin-top:410.8pt;width:126pt;height:47.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88339B8" wp14:editId="6D4A2700">
                <wp:simplePos x="0" y="0"/>
                <wp:positionH relativeFrom="page">
                  <wp:posOffset>5788660</wp:posOffset>
                </wp:positionH>
                <wp:positionV relativeFrom="page">
                  <wp:posOffset>5820410</wp:posOffset>
                </wp:positionV>
                <wp:extent cx="1600200" cy="603250"/>
                <wp:effectExtent l="0" t="0" r="19050" b="25400"/>
                <wp:wrapNone/>
                <wp:docPr id="4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902DBB" id="AutoShape 25" o:spid="_x0000_s1026" style="position:absolute;margin-left:455.8pt;margin-top:458.3pt;width:126pt;height:47.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01FF9098" wp14:editId="445ABA49">
                <wp:simplePos x="0" y="0"/>
                <wp:positionH relativeFrom="page">
                  <wp:posOffset>5788660</wp:posOffset>
                </wp:positionH>
                <wp:positionV relativeFrom="page">
                  <wp:posOffset>6424295</wp:posOffset>
                </wp:positionV>
                <wp:extent cx="1600200" cy="603250"/>
                <wp:effectExtent l="0" t="0" r="19050" b="25400"/>
                <wp:wrapNone/>
                <wp:docPr id="4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6BE31A" id="AutoShape 21" o:spid="_x0000_s1026" style="position:absolute;margin-left:455.8pt;margin-top:505.85pt;width:126pt;height:47.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67549D94" wp14:editId="342E1CF8">
                <wp:simplePos x="0" y="0"/>
                <wp:positionH relativeFrom="page">
                  <wp:posOffset>5788660</wp:posOffset>
                </wp:positionH>
                <wp:positionV relativeFrom="page">
                  <wp:posOffset>7027545</wp:posOffset>
                </wp:positionV>
                <wp:extent cx="1600200" cy="603250"/>
                <wp:effectExtent l="0" t="0" r="19050" b="25400"/>
                <wp:wrapNone/>
                <wp:docPr id="4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AB5150" id="AutoShape 17" o:spid="_x0000_s1026" style="position:absolute;margin-left:455.8pt;margin-top:553.35pt;width:126pt;height:47.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fl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4E494588" wp14:editId="6BFD5815">
                <wp:simplePos x="0" y="0"/>
                <wp:positionH relativeFrom="page">
                  <wp:posOffset>5788660</wp:posOffset>
                </wp:positionH>
                <wp:positionV relativeFrom="page">
                  <wp:posOffset>7630795</wp:posOffset>
                </wp:positionV>
                <wp:extent cx="1600200" cy="603250"/>
                <wp:effectExtent l="0" t="0" r="19050" b="25400"/>
                <wp:wrapNone/>
                <wp:docPr id="4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A99B91" id="AutoShape 13" o:spid="_x0000_s1026" style="position:absolute;margin-left:455.8pt;margin-top:600.85pt;width:126pt;height:47.5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dX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4E764810" wp14:editId="2AB770F2">
                <wp:simplePos x="0" y="0"/>
                <wp:positionH relativeFrom="page">
                  <wp:posOffset>5788660</wp:posOffset>
                </wp:positionH>
                <wp:positionV relativeFrom="page">
                  <wp:posOffset>8234680</wp:posOffset>
                </wp:positionV>
                <wp:extent cx="1600200" cy="603250"/>
                <wp:effectExtent l="0" t="0" r="19050" b="25400"/>
                <wp:wrapNone/>
                <wp:docPr id="4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493208" id="AutoShape 9" o:spid="_x0000_s1026" style="position:absolute;margin-left:455.8pt;margin-top:648.4pt;width:126pt;height:47.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yCpgIAAFc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Pr="00285C46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4A0F8470" wp14:editId="50589301">
                <wp:simplePos x="0" y="0"/>
                <wp:positionH relativeFrom="page">
                  <wp:posOffset>5788660</wp:posOffset>
                </wp:positionH>
                <wp:positionV relativeFrom="page">
                  <wp:posOffset>8837930</wp:posOffset>
                </wp:positionV>
                <wp:extent cx="1600200" cy="603250"/>
                <wp:effectExtent l="0" t="0" r="19050" b="25400"/>
                <wp:wrapNone/>
                <wp:docPr id="4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5F54AD" id="AutoShape 5" o:spid="_x0000_s1026" style="position:absolute;margin-left:455.8pt;margin-top:695.9pt;width:126pt;height:47.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aQpwIAAFc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0" allowOverlap="1" wp14:anchorId="679F5F4E" wp14:editId="68180F59">
                <wp:simplePos x="0" y="0"/>
                <wp:positionH relativeFrom="page">
                  <wp:posOffset>3978910</wp:posOffset>
                </wp:positionH>
                <wp:positionV relativeFrom="page">
                  <wp:posOffset>389255</wp:posOffset>
                </wp:positionV>
                <wp:extent cx="1600200" cy="603250"/>
                <wp:effectExtent l="0" t="0" r="19050" b="25400"/>
                <wp:wrapNone/>
                <wp:docPr id="41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C2FF64" id="AutoShape 61" o:spid="_x0000_s1026" style="position:absolute;margin-left:313.3pt;margin-top:30.65pt;width:126pt;height:47.5pt;z-index:2510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0" allowOverlap="1" wp14:anchorId="05FE1D0A" wp14:editId="00ACBB83">
                <wp:simplePos x="0" y="0"/>
                <wp:positionH relativeFrom="page">
                  <wp:posOffset>3978910</wp:posOffset>
                </wp:positionH>
                <wp:positionV relativeFrom="page">
                  <wp:posOffset>992505</wp:posOffset>
                </wp:positionV>
                <wp:extent cx="1600200" cy="603250"/>
                <wp:effectExtent l="0" t="0" r="19050" b="25400"/>
                <wp:wrapNone/>
                <wp:docPr id="4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EC9AA1" id="AutoShape 57" o:spid="_x0000_s1026" style="position:absolute;margin-left:313.3pt;margin-top:78.15pt;width:126pt;height:47.5pt;z-index:2511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0" allowOverlap="1" wp14:anchorId="57059BBC" wp14:editId="0D345224">
                <wp:simplePos x="0" y="0"/>
                <wp:positionH relativeFrom="page">
                  <wp:posOffset>3978910</wp:posOffset>
                </wp:positionH>
                <wp:positionV relativeFrom="page">
                  <wp:posOffset>1595755</wp:posOffset>
                </wp:positionV>
                <wp:extent cx="1600200" cy="603250"/>
                <wp:effectExtent l="0" t="0" r="19050" b="25400"/>
                <wp:wrapNone/>
                <wp:docPr id="41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9BCA81" id="AutoShape 53" o:spid="_x0000_s1026" style="position:absolute;margin-left:313.3pt;margin-top:125.65pt;width:126pt;height:47.5pt;z-index:2512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0" allowOverlap="1" wp14:anchorId="4FE2B0BA" wp14:editId="46A2B52C">
                <wp:simplePos x="0" y="0"/>
                <wp:positionH relativeFrom="page">
                  <wp:posOffset>3978910</wp:posOffset>
                </wp:positionH>
                <wp:positionV relativeFrom="page">
                  <wp:posOffset>2199640</wp:posOffset>
                </wp:positionV>
                <wp:extent cx="1600200" cy="603250"/>
                <wp:effectExtent l="0" t="0" r="19050" b="25400"/>
                <wp:wrapNone/>
                <wp:docPr id="4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DFBB75" id="AutoShape 49" o:spid="_x0000_s1026" style="position:absolute;margin-left:313.3pt;margin-top:173.2pt;width:126pt;height:47.5pt;z-index:2513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lwpwIAAFg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76240625" wp14:editId="5F0CC2A2">
                <wp:simplePos x="0" y="0"/>
                <wp:positionH relativeFrom="page">
                  <wp:posOffset>3978910</wp:posOffset>
                </wp:positionH>
                <wp:positionV relativeFrom="page">
                  <wp:posOffset>2802890</wp:posOffset>
                </wp:positionV>
                <wp:extent cx="1600200" cy="603250"/>
                <wp:effectExtent l="0" t="0" r="19050" b="25400"/>
                <wp:wrapNone/>
                <wp:docPr id="4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9EDBAA" id="AutoShape 45" o:spid="_x0000_s1026" style="position:absolute;margin-left:313.3pt;margin-top:220.7pt;width:126pt;height:47.5pt;z-index:2514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4800A32D" wp14:editId="5B80C60B">
                <wp:simplePos x="0" y="0"/>
                <wp:positionH relativeFrom="page">
                  <wp:posOffset>3978910</wp:posOffset>
                </wp:positionH>
                <wp:positionV relativeFrom="page">
                  <wp:posOffset>3406775</wp:posOffset>
                </wp:positionV>
                <wp:extent cx="1600200" cy="603250"/>
                <wp:effectExtent l="0" t="0" r="19050" b="25400"/>
                <wp:wrapNone/>
                <wp:docPr id="41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9DB1B6" id="AutoShape 41" o:spid="_x0000_s1026" style="position:absolute;margin-left:313.3pt;margin-top:268.25pt;width:126pt;height:47.5pt;z-index: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3E2F32E7" wp14:editId="33C08EE0">
                <wp:simplePos x="0" y="0"/>
                <wp:positionH relativeFrom="page">
                  <wp:posOffset>3978910</wp:posOffset>
                </wp:positionH>
                <wp:positionV relativeFrom="page">
                  <wp:posOffset>4010025</wp:posOffset>
                </wp:positionV>
                <wp:extent cx="1600200" cy="603250"/>
                <wp:effectExtent l="0" t="0" r="19050" b="25400"/>
                <wp:wrapNone/>
                <wp:docPr id="41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159BA" id="AutoShape 37" o:spid="_x0000_s1026" style="position:absolute;margin-left:313.3pt;margin-top:315.75pt;width:126pt;height:47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fu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 wp14:anchorId="1BED8BC0" wp14:editId="0317015F">
                <wp:simplePos x="0" y="0"/>
                <wp:positionH relativeFrom="page">
                  <wp:posOffset>3978910</wp:posOffset>
                </wp:positionH>
                <wp:positionV relativeFrom="page">
                  <wp:posOffset>4613275</wp:posOffset>
                </wp:positionV>
                <wp:extent cx="1600200" cy="603250"/>
                <wp:effectExtent l="0" t="0" r="19050" b="25400"/>
                <wp:wrapNone/>
                <wp:docPr id="4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F6334" id="AutoShape 33" o:spid="_x0000_s1026" style="position:absolute;margin-left:313.3pt;margin-top:363.25pt;width:126pt;height:47.5pt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dc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0" allowOverlap="1" wp14:anchorId="1AF4BB14" wp14:editId="39B9B479">
                <wp:simplePos x="0" y="0"/>
                <wp:positionH relativeFrom="page">
                  <wp:posOffset>3978910</wp:posOffset>
                </wp:positionH>
                <wp:positionV relativeFrom="page">
                  <wp:posOffset>5217160</wp:posOffset>
                </wp:positionV>
                <wp:extent cx="1600200" cy="603250"/>
                <wp:effectExtent l="0" t="0" r="19050" b="25400"/>
                <wp:wrapNone/>
                <wp:docPr id="41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04E7B9" id="AutoShape 29" o:spid="_x0000_s1026" style="position:absolute;margin-left:313.3pt;margin-top:410.8pt;width:126pt;height:47.5pt;z-index:2518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0" allowOverlap="1" wp14:anchorId="488339B8" wp14:editId="6D4A2700">
                <wp:simplePos x="0" y="0"/>
                <wp:positionH relativeFrom="page">
                  <wp:posOffset>3978910</wp:posOffset>
                </wp:positionH>
                <wp:positionV relativeFrom="page">
                  <wp:posOffset>5820410</wp:posOffset>
                </wp:positionV>
                <wp:extent cx="1600200" cy="603250"/>
                <wp:effectExtent l="0" t="0" r="19050" b="25400"/>
                <wp:wrapNone/>
                <wp:docPr id="4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7D9E56" id="AutoShape 25" o:spid="_x0000_s1026" style="position:absolute;margin-left:313.3pt;margin-top:458.3pt;width:126pt;height:47.5pt;z-index:251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0" allowOverlap="1" wp14:anchorId="01FF9098" wp14:editId="445ABA49">
                <wp:simplePos x="0" y="0"/>
                <wp:positionH relativeFrom="page">
                  <wp:posOffset>3978910</wp:posOffset>
                </wp:positionH>
                <wp:positionV relativeFrom="page">
                  <wp:posOffset>6424295</wp:posOffset>
                </wp:positionV>
                <wp:extent cx="1600200" cy="603250"/>
                <wp:effectExtent l="0" t="0" r="19050" b="25400"/>
                <wp:wrapNone/>
                <wp:docPr id="4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CB9044" id="AutoShape 21" o:spid="_x0000_s1026" style="position:absolute;margin-left:313.3pt;margin-top:505.85pt;width:126pt;height:47.5pt;z-index:2520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0" allowOverlap="1" wp14:anchorId="67549D94" wp14:editId="342E1CF8">
                <wp:simplePos x="0" y="0"/>
                <wp:positionH relativeFrom="page">
                  <wp:posOffset>3978910</wp:posOffset>
                </wp:positionH>
                <wp:positionV relativeFrom="page">
                  <wp:posOffset>7027545</wp:posOffset>
                </wp:positionV>
                <wp:extent cx="1600200" cy="603250"/>
                <wp:effectExtent l="0" t="0" r="19050" b="25400"/>
                <wp:wrapNone/>
                <wp:docPr id="4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1CD705" id="AutoShape 17" o:spid="_x0000_s1026" style="position:absolute;margin-left:313.3pt;margin-top:553.35pt;width:126pt;height:47.5pt;z-index:2521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0" allowOverlap="1" wp14:anchorId="4E494588" wp14:editId="6BFD5815">
                <wp:simplePos x="0" y="0"/>
                <wp:positionH relativeFrom="page">
                  <wp:posOffset>3978910</wp:posOffset>
                </wp:positionH>
                <wp:positionV relativeFrom="page">
                  <wp:posOffset>7630795</wp:posOffset>
                </wp:positionV>
                <wp:extent cx="1600200" cy="603250"/>
                <wp:effectExtent l="0" t="0" r="19050" b="25400"/>
                <wp:wrapNone/>
                <wp:docPr id="42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5FE117" id="AutoShape 13" o:spid="_x0000_s1026" style="position:absolute;margin-left:313.3pt;margin-top:600.85pt;width:126pt;height:47.5pt;z-index:25222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2320256" behindDoc="0" locked="0" layoutInCell="0" allowOverlap="1" wp14:anchorId="4E764810" wp14:editId="2AB770F2">
                <wp:simplePos x="0" y="0"/>
                <wp:positionH relativeFrom="page">
                  <wp:posOffset>3978910</wp:posOffset>
                </wp:positionH>
                <wp:positionV relativeFrom="page">
                  <wp:posOffset>8234680</wp:posOffset>
                </wp:positionV>
                <wp:extent cx="1600200" cy="603250"/>
                <wp:effectExtent l="0" t="0" r="19050" b="25400"/>
                <wp:wrapNone/>
                <wp:docPr id="4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530F2D" id="AutoShape 9" o:spid="_x0000_s1026" style="position:absolute;margin-left:313.3pt;margin-top:648.4pt;width:126pt;height:47.5pt;z-index:25232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0" allowOverlap="1" wp14:anchorId="4A0F8470" wp14:editId="50589301">
                <wp:simplePos x="0" y="0"/>
                <wp:positionH relativeFrom="page">
                  <wp:posOffset>3978910</wp:posOffset>
                </wp:positionH>
                <wp:positionV relativeFrom="page">
                  <wp:posOffset>8837930</wp:posOffset>
                </wp:positionV>
                <wp:extent cx="1600200" cy="603250"/>
                <wp:effectExtent l="0" t="0" r="19050" b="25400"/>
                <wp:wrapNone/>
                <wp:docPr id="4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C44D05" id="AutoShape 5" o:spid="_x0000_s1026" style="position:absolute;margin-left:313.3pt;margin-top:695.9pt;width:126pt;height:47.5pt;z-index:2524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456576" behindDoc="0" locked="0" layoutInCell="0" allowOverlap="1" wp14:anchorId="679F5F4E" wp14:editId="68180F59">
                <wp:simplePos x="0" y="0"/>
                <wp:positionH relativeFrom="page">
                  <wp:posOffset>353060</wp:posOffset>
                </wp:positionH>
                <wp:positionV relativeFrom="page">
                  <wp:posOffset>370205</wp:posOffset>
                </wp:positionV>
                <wp:extent cx="1600200" cy="603250"/>
                <wp:effectExtent l="0" t="0" r="19050" b="25400"/>
                <wp:wrapNone/>
                <wp:docPr id="39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23DD65" id="AutoShape 61" o:spid="_x0000_s1026" style="position:absolute;margin-left:27.8pt;margin-top:29.15pt;width:126pt;height:47.5pt;z-index:250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492416" behindDoc="0" locked="0" layoutInCell="0" allowOverlap="1" wp14:anchorId="05FE1D0A" wp14:editId="00ACBB83">
                <wp:simplePos x="0" y="0"/>
                <wp:positionH relativeFrom="page">
                  <wp:posOffset>353060</wp:posOffset>
                </wp:positionH>
                <wp:positionV relativeFrom="page">
                  <wp:posOffset>973455</wp:posOffset>
                </wp:positionV>
                <wp:extent cx="1600200" cy="603250"/>
                <wp:effectExtent l="0" t="0" r="19050" b="25400"/>
                <wp:wrapNone/>
                <wp:docPr id="39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3ED25" id="AutoShape 57" o:spid="_x0000_s1026" style="position:absolute;margin-left:27.8pt;margin-top:76.65pt;width:126pt;height:47.5pt;z-index:2504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528256" behindDoc="0" locked="0" layoutInCell="0" allowOverlap="1" wp14:anchorId="57059BBC" wp14:editId="0D345224">
                <wp:simplePos x="0" y="0"/>
                <wp:positionH relativeFrom="page">
                  <wp:posOffset>353060</wp:posOffset>
                </wp:positionH>
                <wp:positionV relativeFrom="page">
                  <wp:posOffset>1576705</wp:posOffset>
                </wp:positionV>
                <wp:extent cx="1600200" cy="603250"/>
                <wp:effectExtent l="0" t="0" r="19050" b="25400"/>
                <wp:wrapNone/>
                <wp:docPr id="39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6A1206" id="AutoShape 53" o:spid="_x0000_s1026" style="position:absolute;margin-left:27.8pt;margin-top:124.15pt;width:126pt;height:47.5pt;z-index:2505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564096" behindDoc="0" locked="0" layoutInCell="0" allowOverlap="1" wp14:anchorId="4FE2B0BA" wp14:editId="46A2B52C">
                <wp:simplePos x="0" y="0"/>
                <wp:positionH relativeFrom="page">
                  <wp:posOffset>353060</wp:posOffset>
                </wp:positionH>
                <wp:positionV relativeFrom="page">
                  <wp:posOffset>2180590</wp:posOffset>
                </wp:positionV>
                <wp:extent cx="1600200" cy="603250"/>
                <wp:effectExtent l="0" t="0" r="19050" b="25400"/>
                <wp:wrapNone/>
                <wp:docPr id="39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49746" id="AutoShape 49" o:spid="_x0000_s1026" style="position:absolute;margin-left:27.8pt;margin-top:171.7pt;width:126pt;height:47.5pt;z-index:2505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599936" behindDoc="0" locked="0" layoutInCell="0" allowOverlap="1" wp14:anchorId="76240625" wp14:editId="5F0CC2A2">
                <wp:simplePos x="0" y="0"/>
                <wp:positionH relativeFrom="page">
                  <wp:posOffset>353060</wp:posOffset>
                </wp:positionH>
                <wp:positionV relativeFrom="page">
                  <wp:posOffset>2783840</wp:posOffset>
                </wp:positionV>
                <wp:extent cx="1600200" cy="603250"/>
                <wp:effectExtent l="0" t="0" r="19050" b="25400"/>
                <wp:wrapNone/>
                <wp:docPr id="39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B71E43" id="AutoShape 45" o:spid="_x0000_s1026" style="position:absolute;margin-left:27.8pt;margin-top:219.2pt;width:126pt;height:47.5pt;z-index:2505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635776" behindDoc="0" locked="0" layoutInCell="0" allowOverlap="1" wp14:anchorId="4800A32D" wp14:editId="5B80C60B">
                <wp:simplePos x="0" y="0"/>
                <wp:positionH relativeFrom="page">
                  <wp:posOffset>353060</wp:posOffset>
                </wp:positionH>
                <wp:positionV relativeFrom="page">
                  <wp:posOffset>3387725</wp:posOffset>
                </wp:positionV>
                <wp:extent cx="1600200" cy="603250"/>
                <wp:effectExtent l="0" t="0" r="19050" b="25400"/>
                <wp:wrapNone/>
                <wp:docPr id="40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18F6D9" id="AutoShape 41" o:spid="_x0000_s1026" style="position:absolute;margin-left:27.8pt;margin-top:266.75pt;width:126pt;height:47.5pt;z-index:2506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0" allowOverlap="1" wp14:anchorId="3E2F32E7" wp14:editId="33C08EE0">
                <wp:simplePos x="0" y="0"/>
                <wp:positionH relativeFrom="page">
                  <wp:posOffset>353060</wp:posOffset>
                </wp:positionH>
                <wp:positionV relativeFrom="page">
                  <wp:posOffset>3990975</wp:posOffset>
                </wp:positionV>
                <wp:extent cx="1600200" cy="603250"/>
                <wp:effectExtent l="0" t="0" r="19050" b="25400"/>
                <wp:wrapNone/>
                <wp:docPr id="40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89D2B" id="AutoShape 37" o:spid="_x0000_s1026" style="position:absolute;margin-left:27.8pt;margin-top:314.25pt;width:126pt;height:47.5pt;z-index:25067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Og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707456" behindDoc="0" locked="0" layoutInCell="0" allowOverlap="1" wp14:anchorId="1BED8BC0" wp14:editId="0317015F">
                <wp:simplePos x="0" y="0"/>
                <wp:positionH relativeFrom="page">
                  <wp:posOffset>353060</wp:posOffset>
                </wp:positionH>
                <wp:positionV relativeFrom="page">
                  <wp:posOffset>4594225</wp:posOffset>
                </wp:positionV>
                <wp:extent cx="1600200" cy="603250"/>
                <wp:effectExtent l="0" t="0" r="19050" b="25400"/>
                <wp:wrapNone/>
                <wp:docPr id="40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43DD04" id="AutoShape 33" o:spid="_x0000_s1026" style="position:absolute;margin-left:27.8pt;margin-top:361.75pt;width:126pt;height:47.5pt;z-index:2507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743296" behindDoc="0" locked="0" layoutInCell="0" allowOverlap="1" wp14:anchorId="1AF4BB14" wp14:editId="39B9B479">
                <wp:simplePos x="0" y="0"/>
                <wp:positionH relativeFrom="page">
                  <wp:posOffset>353060</wp:posOffset>
                </wp:positionH>
                <wp:positionV relativeFrom="page">
                  <wp:posOffset>5198110</wp:posOffset>
                </wp:positionV>
                <wp:extent cx="1600200" cy="603250"/>
                <wp:effectExtent l="0" t="0" r="19050" b="25400"/>
                <wp:wrapNone/>
                <wp:docPr id="40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8B47A7" id="AutoShape 29" o:spid="_x0000_s1026" style="position:absolute;margin-left:27.8pt;margin-top:409.3pt;width:126pt;height:47.5pt;z-index:2507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779136" behindDoc="0" locked="0" layoutInCell="0" allowOverlap="1" wp14:anchorId="488339B8" wp14:editId="6D4A2700">
                <wp:simplePos x="0" y="0"/>
                <wp:positionH relativeFrom="page">
                  <wp:posOffset>353060</wp:posOffset>
                </wp:positionH>
                <wp:positionV relativeFrom="page">
                  <wp:posOffset>5801360</wp:posOffset>
                </wp:positionV>
                <wp:extent cx="1600200" cy="603250"/>
                <wp:effectExtent l="0" t="0" r="19050" b="25400"/>
                <wp:wrapNone/>
                <wp:docPr id="40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323456" id="AutoShape 25" o:spid="_x0000_s1026" style="position:absolute;margin-left:27.8pt;margin-top:456.8pt;width:126pt;height:47.5pt;z-index:2507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814976" behindDoc="0" locked="0" layoutInCell="0" allowOverlap="1" wp14:anchorId="01FF9098" wp14:editId="445ABA49">
                <wp:simplePos x="0" y="0"/>
                <wp:positionH relativeFrom="page">
                  <wp:posOffset>353060</wp:posOffset>
                </wp:positionH>
                <wp:positionV relativeFrom="page">
                  <wp:posOffset>6405245</wp:posOffset>
                </wp:positionV>
                <wp:extent cx="1600200" cy="603250"/>
                <wp:effectExtent l="0" t="0" r="19050" b="25400"/>
                <wp:wrapNone/>
                <wp:docPr id="40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5CE0E2" id="AutoShape 21" o:spid="_x0000_s1026" style="position:absolute;margin-left:27.8pt;margin-top:504.35pt;width:126pt;height:47.5pt;z-index:2508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850816" behindDoc="0" locked="0" layoutInCell="0" allowOverlap="1" wp14:anchorId="67549D94" wp14:editId="342E1CF8">
                <wp:simplePos x="0" y="0"/>
                <wp:positionH relativeFrom="page">
                  <wp:posOffset>353060</wp:posOffset>
                </wp:positionH>
                <wp:positionV relativeFrom="page">
                  <wp:posOffset>7008495</wp:posOffset>
                </wp:positionV>
                <wp:extent cx="1600200" cy="603250"/>
                <wp:effectExtent l="0" t="0" r="19050" b="25400"/>
                <wp:wrapNone/>
                <wp:docPr id="40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CA0AAE" id="AutoShape 17" o:spid="_x0000_s1026" style="position:absolute;margin-left:27.8pt;margin-top:551.85pt;width:126pt;height:47.5pt;z-index:2508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886656" behindDoc="0" locked="0" layoutInCell="0" allowOverlap="1" wp14:anchorId="4E494588" wp14:editId="6BFD5815">
                <wp:simplePos x="0" y="0"/>
                <wp:positionH relativeFrom="page">
                  <wp:posOffset>353060</wp:posOffset>
                </wp:positionH>
                <wp:positionV relativeFrom="page">
                  <wp:posOffset>7611745</wp:posOffset>
                </wp:positionV>
                <wp:extent cx="1600200" cy="603250"/>
                <wp:effectExtent l="0" t="0" r="19050" b="25400"/>
                <wp:wrapNone/>
                <wp:docPr id="40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B8C18D" id="AutoShape 13" o:spid="_x0000_s1026" style="position:absolute;margin-left:27.8pt;margin-top:599.35pt;width:126pt;height:47.5pt;z-index:2508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vB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922496" behindDoc="0" locked="0" layoutInCell="0" allowOverlap="1" wp14:anchorId="4E764810" wp14:editId="2AB770F2">
                <wp:simplePos x="0" y="0"/>
                <wp:positionH relativeFrom="page">
                  <wp:posOffset>353060</wp:posOffset>
                </wp:positionH>
                <wp:positionV relativeFrom="page">
                  <wp:posOffset>8215630</wp:posOffset>
                </wp:positionV>
                <wp:extent cx="1600200" cy="603250"/>
                <wp:effectExtent l="0" t="0" r="19050" b="25400"/>
                <wp:wrapNone/>
                <wp:docPr id="40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4B9D7A" id="AutoShape 9" o:spid="_x0000_s1026" style="position:absolute;margin-left:27.8pt;margin-top:646.9pt;width:126pt;height:47.5pt;z-index:2509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285C46" w:rsidRPr="00285C46">
        <w:rPr>
          <w:noProof/>
        </w:rPr>
        <mc:AlternateContent>
          <mc:Choice Requires="wps">
            <w:drawing>
              <wp:anchor distT="0" distB="0" distL="114300" distR="114300" simplePos="0" relativeHeight="250958336" behindDoc="0" locked="0" layoutInCell="0" allowOverlap="1" wp14:anchorId="4A0F8470" wp14:editId="50589301">
                <wp:simplePos x="0" y="0"/>
                <wp:positionH relativeFrom="page">
                  <wp:posOffset>353060</wp:posOffset>
                </wp:positionH>
                <wp:positionV relativeFrom="page">
                  <wp:posOffset>8818880</wp:posOffset>
                </wp:positionV>
                <wp:extent cx="1600200" cy="603250"/>
                <wp:effectExtent l="0" t="0" r="19050" b="25400"/>
                <wp:wrapNone/>
                <wp:docPr id="40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EBA613" id="AutoShape 5" o:spid="_x0000_s1026" style="position:absolute;margin-left:27.8pt;margin-top:694.4pt;width:126pt;height:47.5pt;z-index:2509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119680" behindDoc="0" locked="0" layoutInCell="0" allowOverlap="1" wp14:anchorId="5C406A9E" wp14:editId="2E472856">
                <wp:simplePos x="0" y="0"/>
                <wp:positionH relativeFrom="page">
                  <wp:posOffset>2167890</wp:posOffset>
                </wp:positionH>
                <wp:positionV relativeFrom="page">
                  <wp:posOffset>369570</wp:posOffset>
                </wp:positionV>
                <wp:extent cx="1600200" cy="603250"/>
                <wp:effectExtent l="0" t="0" r="19050" b="25400"/>
                <wp:wrapNone/>
                <wp:docPr id="12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2E1A3" id="AutoShape 61" o:spid="_x0000_s1026" style="position:absolute;margin-left:170.7pt;margin-top:29.1pt;width:126pt;height:47.5pt;z-index:2501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141184" behindDoc="0" locked="0" layoutInCell="0" allowOverlap="1" wp14:anchorId="77157F64" wp14:editId="0EC515F1">
                <wp:simplePos x="0" y="0"/>
                <wp:positionH relativeFrom="page">
                  <wp:posOffset>2167890</wp:posOffset>
                </wp:positionH>
                <wp:positionV relativeFrom="page">
                  <wp:posOffset>972820</wp:posOffset>
                </wp:positionV>
                <wp:extent cx="1600200" cy="603250"/>
                <wp:effectExtent l="0" t="0" r="19050" b="25400"/>
                <wp:wrapNone/>
                <wp:docPr id="12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239EC3" id="AutoShape 57" o:spid="_x0000_s1026" style="position:absolute;margin-left:170.7pt;margin-top:76.6pt;width:126pt;height:47.5pt;z-index:2501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0" allowOverlap="1" wp14:anchorId="0227A486" wp14:editId="45DF6931">
                <wp:simplePos x="0" y="0"/>
                <wp:positionH relativeFrom="page">
                  <wp:posOffset>2167890</wp:posOffset>
                </wp:positionH>
                <wp:positionV relativeFrom="page">
                  <wp:posOffset>1576070</wp:posOffset>
                </wp:positionV>
                <wp:extent cx="1600200" cy="603250"/>
                <wp:effectExtent l="0" t="0" r="19050" b="25400"/>
                <wp:wrapNone/>
                <wp:docPr id="12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F2A5B" id="AutoShape 53" o:spid="_x0000_s1026" style="position:absolute;margin-left:170.7pt;margin-top:124.1pt;width:126pt;height:47.5pt;z-index:2501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184192" behindDoc="0" locked="0" layoutInCell="0" allowOverlap="1" wp14:anchorId="16F18043" wp14:editId="49D243F6">
                <wp:simplePos x="0" y="0"/>
                <wp:positionH relativeFrom="page">
                  <wp:posOffset>2167890</wp:posOffset>
                </wp:positionH>
                <wp:positionV relativeFrom="page">
                  <wp:posOffset>2179955</wp:posOffset>
                </wp:positionV>
                <wp:extent cx="1600200" cy="603250"/>
                <wp:effectExtent l="0" t="0" r="19050" b="25400"/>
                <wp:wrapNone/>
                <wp:docPr id="13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17935C" id="AutoShape 49" o:spid="_x0000_s1026" style="position:absolute;margin-left:170.7pt;margin-top:171.65pt;width:126pt;height:47.5pt;z-index:2501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+ApwIAAFg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205696" behindDoc="0" locked="0" layoutInCell="0" allowOverlap="1" wp14:anchorId="0A074E02" wp14:editId="5548694F">
                <wp:simplePos x="0" y="0"/>
                <wp:positionH relativeFrom="page">
                  <wp:posOffset>2167890</wp:posOffset>
                </wp:positionH>
                <wp:positionV relativeFrom="page">
                  <wp:posOffset>2783205</wp:posOffset>
                </wp:positionV>
                <wp:extent cx="1600200" cy="603250"/>
                <wp:effectExtent l="0" t="0" r="19050" b="25400"/>
                <wp:wrapNone/>
                <wp:docPr id="1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1E1545" id="AutoShape 45" o:spid="_x0000_s1026" style="position:absolute;margin-left:170.7pt;margin-top:219.15pt;width:126pt;height:47.5pt;z-index:2502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Cw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227200" behindDoc="0" locked="0" layoutInCell="0" allowOverlap="1" wp14:anchorId="603419D2" wp14:editId="49CF6E52">
                <wp:simplePos x="0" y="0"/>
                <wp:positionH relativeFrom="page">
                  <wp:posOffset>2167890</wp:posOffset>
                </wp:positionH>
                <wp:positionV relativeFrom="page">
                  <wp:posOffset>3387090</wp:posOffset>
                </wp:positionV>
                <wp:extent cx="1600200" cy="603250"/>
                <wp:effectExtent l="0" t="0" r="19050" b="25400"/>
                <wp:wrapNone/>
                <wp:docPr id="14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1CC13" id="AutoShape 41" o:spid="_x0000_s1026" style="position:absolute;margin-left:170.7pt;margin-top:266.7pt;width:126pt;height:47.5pt;z-index:2502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248704" behindDoc="0" locked="0" layoutInCell="0" allowOverlap="1" wp14:anchorId="59D69849" wp14:editId="189D1AB7">
                <wp:simplePos x="0" y="0"/>
                <wp:positionH relativeFrom="page">
                  <wp:posOffset>2167890</wp:posOffset>
                </wp:positionH>
                <wp:positionV relativeFrom="page">
                  <wp:posOffset>3990340</wp:posOffset>
                </wp:positionV>
                <wp:extent cx="1600200" cy="603250"/>
                <wp:effectExtent l="0" t="0" r="19050" b="25400"/>
                <wp:wrapNone/>
                <wp:docPr id="1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D001A" id="AutoShape 37" o:spid="_x0000_s1026" style="position:absolute;margin-left:170.7pt;margin-top:314.2pt;width:126pt;height:47.5pt;z-index:2502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270208" behindDoc="0" locked="0" layoutInCell="0" allowOverlap="1" wp14:anchorId="21E1C193" wp14:editId="6CCBF94B">
                <wp:simplePos x="0" y="0"/>
                <wp:positionH relativeFrom="page">
                  <wp:posOffset>2167890</wp:posOffset>
                </wp:positionH>
                <wp:positionV relativeFrom="page">
                  <wp:posOffset>4593590</wp:posOffset>
                </wp:positionV>
                <wp:extent cx="1600200" cy="603250"/>
                <wp:effectExtent l="0" t="0" r="19050" b="25400"/>
                <wp:wrapNone/>
                <wp:docPr id="14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B44ED9" id="AutoShape 33" o:spid="_x0000_s1026" style="position:absolute;margin-left:170.7pt;margin-top:361.7pt;width:126pt;height:47.5pt;z-index:2502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xQpwIAAFg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291712" behindDoc="0" locked="0" layoutInCell="0" allowOverlap="1" wp14:anchorId="54CDA4C5" wp14:editId="7036F56D">
                <wp:simplePos x="0" y="0"/>
                <wp:positionH relativeFrom="page">
                  <wp:posOffset>2167890</wp:posOffset>
                </wp:positionH>
                <wp:positionV relativeFrom="page">
                  <wp:posOffset>5197475</wp:posOffset>
                </wp:positionV>
                <wp:extent cx="1600200" cy="603250"/>
                <wp:effectExtent l="0" t="0" r="19050" b="25400"/>
                <wp:wrapNone/>
                <wp:docPr id="15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32F9CD" id="AutoShape 29" o:spid="_x0000_s1026" style="position:absolute;margin-left:170.7pt;margin-top:409.25pt;width:126pt;height:47.5pt;z-index:2502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313216" behindDoc="0" locked="0" layoutInCell="0" allowOverlap="1" wp14:anchorId="46B29CA7" wp14:editId="4D3091FA">
                <wp:simplePos x="0" y="0"/>
                <wp:positionH relativeFrom="page">
                  <wp:posOffset>2167890</wp:posOffset>
                </wp:positionH>
                <wp:positionV relativeFrom="page">
                  <wp:posOffset>5800725</wp:posOffset>
                </wp:positionV>
                <wp:extent cx="1600200" cy="603250"/>
                <wp:effectExtent l="0" t="0" r="19050" b="25400"/>
                <wp:wrapNone/>
                <wp:docPr id="15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19CAC0" id="AutoShape 25" o:spid="_x0000_s1026" style="position:absolute;margin-left:170.7pt;margin-top:456.75pt;width:126pt;height:47.5pt;z-index:2503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334720" behindDoc="0" locked="0" layoutInCell="0" allowOverlap="1" wp14:anchorId="19C10AF7" wp14:editId="1DCE68F2">
                <wp:simplePos x="0" y="0"/>
                <wp:positionH relativeFrom="page">
                  <wp:posOffset>2167890</wp:posOffset>
                </wp:positionH>
                <wp:positionV relativeFrom="page">
                  <wp:posOffset>6404610</wp:posOffset>
                </wp:positionV>
                <wp:extent cx="1600200" cy="603250"/>
                <wp:effectExtent l="0" t="0" r="19050" b="25400"/>
                <wp:wrapNone/>
                <wp:docPr id="16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3053CC" id="AutoShape 21" o:spid="_x0000_s1026" style="position:absolute;margin-left:170.7pt;margin-top:504.3pt;width:126pt;height:47.5pt;z-index:2503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356224" behindDoc="0" locked="0" layoutInCell="0" allowOverlap="1" wp14:anchorId="22029587" wp14:editId="582F2C37">
                <wp:simplePos x="0" y="0"/>
                <wp:positionH relativeFrom="page">
                  <wp:posOffset>2167890</wp:posOffset>
                </wp:positionH>
                <wp:positionV relativeFrom="page">
                  <wp:posOffset>7007860</wp:posOffset>
                </wp:positionV>
                <wp:extent cx="1600200" cy="603250"/>
                <wp:effectExtent l="0" t="0" r="19050" b="25400"/>
                <wp:wrapNone/>
                <wp:docPr id="16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32B7" id="AutoShape 17" o:spid="_x0000_s1026" style="position:absolute;margin-left:170.7pt;margin-top:551.8pt;width:126pt;height:47.5pt;z-index:2503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377728" behindDoc="0" locked="0" layoutInCell="0" allowOverlap="1" wp14:anchorId="79D0596C" wp14:editId="49036EDB">
                <wp:simplePos x="0" y="0"/>
                <wp:positionH relativeFrom="page">
                  <wp:posOffset>2167890</wp:posOffset>
                </wp:positionH>
                <wp:positionV relativeFrom="page">
                  <wp:posOffset>7611110</wp:posOffset>
                </wp:positionV>
                <wp:extent cx="1600200" cy="603250"/>
                <wp:effectExtent l="0" t="0" r="19050" b="25400"/>
                <wp:wrapNone/>
                <wp:docPr id="16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F5A0C9" id="AutoShape 13" o:spid="_x0000_s1026" style="position:absolute;margin-left:170.7pt;margin-top:599.3pt;width:126pt;height:47.5pt;z-index:2503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399232" behindDoc="0" locked="0" layoutInCell="0" allowOverlap="1" wp14:anchorId="32B9F82C" wp14:editId="23728149">
                <wp:simplePos x="0" y="0"/>
                <wp:positionH relativeFrom="page">
                  <wp:posOffset>2167890</wp:posOffset>
                </wp:positionH>
                <wp:positionV relativeFrom="page">
                  <wp:posOffset>8214995</wp:posOffset>
                </wp:positionV>
                <wp:extent cx="1600200" cy="603250"/>
                <wp:effectExtent l="0" t="0" r="19050" b="25400"/>
                <wp:wrapNone/>
                <wp:docPr id="17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241F3" id="AutoShape 9" o:spid="_x0000_s1026" style="position:absolute;margin-left:170.7pt;margin-top:646.85pt;width:126pt;height:47.5pt;z-index:2503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  <w:r w:rsidR="00491D9B" w:rsidRPr="00491D9B">
        <w:rPr>
          <w:noProof/>
        </w:rPr>
        <mc:AlternateContent>
          <mc:Choice Requires="wps">
            <w:drawing>
              <wp:anchor distT="0" distB="0" distL="114300" distR="114300" simplePos="0" relativeHeight="250420736" behindDoc="0" locked="0" layoutInCell="0" allowOverlap="1" wp14:anchorId="12956302" wp14:editId="08040DAF">
                <wp:simplePos x="0" y="0"/>
                <wp:positionH relativeFrom="page">
                  <wp:posOffset>2167890</wp:posOffset>
                </wp:positionH>
                <wp:positionV relativeFrom="page">
                  <wp:posOffset>8818245</wp:posOffset>
                </wp:positionV>
                <wp:extent cx="1600200" cy="603250"/>
                <wp:effectExtent l="0" t="0" r="19050" b="25400"/>
                <wp:wrapNone/>
                <wp:docPr id="1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250"/>
                        </a:xfrm>
                        <a:prstGeom prst="roundRect">
                          <a:avLst>
                            <a:gd name="adj" fmla="val 14241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168226" id="AutoShape 5" o:spid="_x0000_s1026" style="position:absolute;margin-left:170.7pt;margin-top:694.35pt;width:126pt;height:47.5pt;z-index:2504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93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" o:allowincell="f" filled="f" strokecolor="#bfbfbf [2412]" strokeweight=".25pt">
                <w10:wrap anchorx="page" anchory="page"/>
              </v:roundrect>
            </w:pict>
          </mc:Fallback>
        </mc:AlternateContent>
      </w:r>
    </w:p>
    <w:sectPr w:rsidR="00612D6A" w:rsidSect="00034616">
      <w:pgSz w:w="12240" w:h="15840"/>
      <w:pgMar w:top="794" w:right="448" w:bottom="675" w:left="5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46"/>
    <w:rsid w:val="0029639D"/>
    <w:rsid w:val="002F7180"/>
    <w:rsid w:val="00326F90"/>
    <w:rsid w:val="00475BBE"/>
    <w:rsid w:val="00491D9B"/>
    <w:rsid w:val="00612D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F6A0C"/>
  <w14:defaultImageDpi w14:val="300"/>
  <w15:docId w15:val="{64F016AD-F9D8-40EB-B823-F1BD806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190431-63E8-4F85-8912-3202CD03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B. Miller</cp:lastModifiedBy>
  <cp:revision>3</cp:revision>
  <dcterms:created xsi:type="dcterms:W3CDTF">2019-01-31T05:25:00Z</dcterms:created>
  <dcterms:modified xsi:type="dcterms:W3CDTF">2019-01-31T05:35:00Z</dcterms:modified>
  <cp:category/>
</cp:coreProperties>
</file>